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691E" w14:textId="77777777" w:rsidR="00FC6EFF" w:rsidRDefault="00000000">
      <w:pPr>
        <w:pStyle w:val="Heading1"/>
      </w:pPr>
      <w:r>
        <w:t>Apache Kafka Commands for Windows</w:t>
      </w:r>
    </w:p>
    <w:p w14:paraId="59649231" w14:textId="77777777" w:rsidR="00FC6EFF" w:rsidRDefault="00000000">
      <w:pPr>
        <w:pStyle w:val="Heading2"/>
      </w:pPr>
      <w:r>
        <w:t>1. Setup &amp; Installation</w:t>
      </w:r>
    </w:p>
    <w:p w14:paraId="02494A08" w14:textId="77777777" w:rsidR="00FC6EFF" w:rsidRDefault="00000000">
      <w:pPr>
        <w:pStyle w:val="Heading3"/>
      </w:pPr>
      <w:r>
        <w:t>Download and Extract Kafka</w:t>
      </w:r>
    </w:p>
    <w:p w14:paraId="50A9BB6B" w14:textId="77777777" w:rsidR="00FC6EFF" w:rsidRDefault="00000000">
      <w:r>
        <w:rPr>
          <w:sz w:val="20"/>
        </w:rPr>
        <w:t>1. Download Kafka from the official website: https://kafka.apache.org/downloads</w:t>
      </w:r>
    </w:p>
    <w:p w14:paraId="1A87DFA7" w14:textId="77777777" w:rsidR="00FC6EFF" w:rsidRDefault="00000000">
      <w:r>
        <w:rPr>
          <w:sz w:val="20"/>
        </w:rPr>
        <w:t>2. Extract the downloaded file to a preferred location (e.g., C:\kafka).</w:t>
      </w:r>
    </w:p>
    <w:p w14:paraId="699BC3BC" w14:textId="77777777" w:rsidR="00FC6EFF" w:rsidRDefault="00000000">
      <w:pPr>
        <w:pStyle w:val="Heading3"/>
      </w:pPr>
      <w:r>
        <w:t>Configure Environment Variables (Optional)</w:t>
      </w:r>
    </w:p>
    <w:p w14:paraId="17B0FABC" w14:textId="77777777" w:rsidR="00FC6EFF" w:rsidRDefault="00000000">
      <w:r>
        <w:rPr>
          <w:sz w:val="20"/>
        </w:rPr>
        <w:t>Add Kafka's `bin/windows` directory to the `PATH` variable for easier access to commands.</w:t>
      </w:r>
    </w:p>
    <w:p w14:paraId="7B8FC64D" w14:textId="77777777" w:rsidR="00FC6EFF" w:rsidRDefault="00000000">
      <w:pPr>
        <w:pStyle w:val="Heading3"/>
      </w:pPr>
      <w:r>
        <w:t>Start Zookeeper (Required for Kafka)</w:t>
      </w:r>
    </w:p>
    <w:p w14:paraId="55B7672A" w14:textId="77777777" w:rsidR="00FC6EFF" w:rsidRDefault="00000000">
      <w:r>
        <w:rPr>
          <w:sz w:val="20"/>
        </w:rPr>
        <w:t>Kafka requires Zookeeper for managing metadata. Start it using:</w:t>
      </w:r>
    </w:p>
    <w:p w14:paraId="77FDA560" w14:textId="77777777" w:rsidR="00FC6EFF" w:rsidRDefault="00000000">
      <w:r>
        <w:rPr>
          <w:sz w:val="20"/>
        </w:rPr>
        <w:t>bin\windows\zookeeper-server-start.bat config\zookeeper.properties</w:t>
      </w:r>
    </w:p>
    <w:p w14:paraId="58BE3C06" w14:textId="77777777" w:rsidR="00FC6EFF" w:rsidRDefault="00000000">
      <w:pPr>
        <w:pStyle w:val="Heading3"/>
      </w:pPr>
      <w:r>
        <w:t>Start Kafka Broker</w:t>
      </w:r>
    </w:p>
    <w:p w14:paraId="15119E9B" w14:textId="77777777" w:rsidR="00FC6EFF" w:rsidRDefault="00000000">
      <w:r>
        <w:rPr>
          <w:sz w:val="20"/>
        </w:rPr>
        <w:t>Once Zookeeper is running, start the Kafka broker:</w:t>
      </w:r>
    </w:p>
    <w:p w14:paraId="5FFE4D6A" w14:textId="77777777" w:rsidR="00FC6EFF" w:rsidRDefault="00000000">
      <w:r>
        <w:rPr>
          <w:sz w:val="20"/>
        </w:rPr>
        <w:t>bin\windows\kafka-server-start.bat config\server.properties</w:t>
      </w:r>
    </w:p>
    <w:p w14:paraId="39ECC2AF" w14:textId="77777777" w:rsidR="00FC6EFF" w:rsidRDefault="00000000">
      <w:pPr>
        <w:pStyle w:val="Heading2"/>
      </w:pPr>
      <w:r>
        <w:t>2. Kafka Topic Management</w:t>
      </w:r>
    </w:p>
    <w:p w14:paraId="4AF591FC" w14:textId="77777777" w:rsidR="00FC6EFF" w:rsidRDefault="00000000">
      <w:pPr>
        <w:pStyle w:val="Heading3"/>
      </w:pPr>
      <w:r>
        <w:t>Create a Topic</w:t>
      </w:r>
    </w:p>
    <w:p w14:paraId="49EE454A" w14:textId="77777777" w:rsidR="00FC6EFF" w:rsidRDefault="00000000">
      <w:r>
        <w:rPr>
          <w:sz w:val="20"/>
        </w:rPr>
        <w:t>bin\windows\kafka-topics.bat --create --topic myTopic --bootstrap-server localhost:9092 --partitions 1 --replication-factor 1</w:t>
      </w:r>
    </w:p>
    <w:p w14:paraId="54E5126E" w14:textId="77777777" w:rsidR="00FC6EFF" w:rsidRDefault="00000000">
      <w:pPr>
        <w:pStyle w:val="Heading3"/>
      </w:pPr>
      <w:r>
        <w:t>List All Topics</w:t>
      </w:r>
    </w:p>
    <w:p w14:paraId="7300EB09" w14:textId="77777777" w:rsidR="00FC6EFF" w:rsidRDefault="00000000">
      <w:r>
        <w:rPr>
          <w:sz w:val="20"/>
        </w:rPr>
        <w:t>bin\windows\kafka-topics.bat --list --bootstrap-server localhost:9092</w:t>
      </w:r>
    </w:p>
    <w:p w14:paraId="0545B9C0" w14:textId="77777777" w:rsidR="00FC6EFF" w:rsidRDefault="00000000">
      <w:pPr>
        <w:pStyle w:val="Heading3"/>
      </w:pPr>
      <w:r>
        <w:t>Describe a Topic</w:t>
      </w:r>
    </w:p>
    <w:p w14:paraId="5EF3A96E" w14:textId="77777777" w:rsidR="00FC6EFF" w:rsidRDefault="00000000">
      <w:r>
        <w:rPr>
          <w:sz w:val="20"/>
        </w:rPr>
        <w:t>bin\windows\kafka-topics.bat --describe --topic myTopic --bootstrap-server localhost:9092</w:t>
      </w:r>
    </w:p>
    <w:p w14:paraId="44B7C105" w14:textId="77777777" w:rsidR="00FC6EFF" w:rsidRDefault="00000000">
      <w:pPr>
        <w:pStyle w:val="Heading3"/>
      </w:pPr>
      <w:r>
        <w:t>Delete a Topic</w:t>
      </w:r>
    </w:p>
    <w:p w14:paraId="5874B169" w14:textId="77777777" w:rsidR="00FC6EFF" w:rsidRDefault="00000000">
      <w:r>
        <w:rPr>
          <w:sz w:val="20"/>
        </w:rPr>
        <w:t>bin\windows\kafka-topics.bat --delete --topic myTopic --bootstrap-server localhost:9092</w:t>
      </w:r>
    </w:p>
    <w:p w14:paraId="0FC6E5C2" w14:textId="77777777" w:rsidR="00FC6EFF" w:rsidRDefault="00000000">
      <w:pPr>
        <w:pStyle w:val="Heading2"/>
      </w:pPr>
      <w:r>
        <w:t>3. Kafka Producer &amp; Consumer</w:t>
      </w:r>
    </w:p>
    <w:p w14:paraId="5C690A6F" w14:textId="77777777" w:rsidR="00FC6EFF" w:rsidRDefault="00000000">
      <w:pPr>
        <w:pStyle w:val="Heading3"/>
      </w:pPr>
      <w:r>
        <w:t>Start a Producer</w:t>
      </w:r>
    </w:p>
    <w:p w14:paraId="44C21EB0" w14:textId="77777777" w:rsidR="00FC6EFF" w:rsidRDefault="00000000">
      <w:r>
        <w:rPr>
          <w:sz w:val="20"/>
        </w:rPr>
        <w:t>bin\windows\kafka-console-producer.bat --broker-list localhost:9092 --topic myTopic</w:t>
      </w:r>
    </w:p>
    <w:p w14:paraId="66202206" w14:textId="77777777" w:rsidR="00FC6EFF" w:rsidRDefault="00000000">
      <w:pPr>
        <w:pStyle w:val="Heading3"/>
      </w:pPr>
      <w:r>
        <w:t>Start a Consumer</w:t>
      </w:r>
    </w:p>
    <w:p w14:paraId="79C62315" w14:textId="77777777" w:rsidR="00FC6EFF" w:rsidRDefault="00000000">
      <w:r>
        <w:rPr>
          <w:sz w:val="20"/>
        </w:rPr>
        <w:t>bin\windows\kafka-console-consumer.bat --bootstrap-server localhost:9092 --topic myTopic --from-beginning</w:t>
      </w:r>
    </w:p>
    <w:p w14:paraId="413CD3D7" w14:textId="77777777" w:rsidR="00FC6EFF" w:rsidRDefault="00000000">
      <w:pPr>
        <w:pStyle w:val="Heading2"/>
      </w:pPr>
      <w:r>
        <w:lastRenderedPageBreak/>
        <w:t>4. Handling External Files</w:t>
      </w:r>
    </w:p>
    <w:p w14:paraId="5597B8A5" w14:textId="77777777" w:rsidR="00FC6EFF" w:rsidRDefault="00000000">
      <w:pPr>
        <w:pStyle w:val="Heading3"/>
      </w:pPr>
      <w:r>
        <w:t>Send a Text File to Kafka</w:t>
      </w:r>
    </w:p>
    <w:p w14:paraId="38936E1B" w14:textId="77777777" w:rsidR="00FC6EFF" w:rsidRDefault="00000000">
      <w:r>
        <w:rPr>
          <w:sz w:val="20"/>
        </w:rPr>
        <w:t>type C:\Users\malay\Desktop\data.txt | bin\windows\kafka-console-producer.bat --broker-list localhost:9092 --topic myTopic</w:t>
      </w:r>
    </w:p>
    <w:p w14:paraId="0AF3C553" w14:textId="77777777" w:rsidR="00FC6EFF" w:rsidRDefault="00000000">
      <w:pPr>
        <w:pStyle w:val="Heading3"/>
      </w:pPr>
      <w:r>
        <w:t>Send CSV Data (PowerShell)</w:t>
      </w:r>
    </w:p>
    <w:p w14:paraId="44E5A784" w14:textId="77777777" w:rsidR="00FC6EFF" w:rsidRDefault="00000000">
      <w:r>
        <w:rPr>
          <w:sz w:val="20"/>
        </w:rPr>
        <w:t>Get-Content C:\Users\malay\Desktop\data.csv | bin\windows\kafka-console-producer.bat --broker-list localhost:9092 --topic myTopic</w:t>
      </w:r>
    </w:p>
    <w:p w14:paraId="39584CCB" w14:textId="77777777" w:rsidR="00FC6EFF" w:rsidRDefault="00000000">
      <w:pPr>
        <w:pStyle w:val="Heading2"/>
      </w:pPr>
      <w:r>
        <w:t>5. Kafka in KRaft Mode (Without Zookeeper)</w:t>
      </w:r>
    </w:p>
    <w:p w14:paraId="0B86D96C" w14:textId="77777777" w:rsidR="00FC6EFF" w:rsidRDefault="00000000">
      <w:pPr>
        <w:pStyle w:val="Heading3"/>
      </w:pPr>
      <w:r>
        <w:t>Format Storage Directory</w:t>
      </w:r>
    </w:p>
    <w:p w14:paraId="4F4FB743" w14:textId="77777777" w:rsidR="00FC6EFF" w:rsidRDefault="00000000">
      <w:r>
        <w:rPr>
          <w:sz w:val="20"/>
        </w:rPr>
        <w:t>bin\windows\kafka-storage.bat format -t &lt;UUID&gt; -c config\kraft\server.properties</w:t>
      </w:r>
    </w:p>
    <w:p w14:paraId="40365391" w14:textId="77777777" w:rsidR="00FC6EFF" w:rsidRDefault="00000000">
      <w:pPr>
        <w:pStyle w:val="Heading3"/>
      </w:pPr>
      <w:r>
        <w:t>Start Kafka in KRaft Mode</w:t>
      </w:r>
    </w:p>
    <w:p w14:paraId="7F30AD6D" w14:textId="77777777" w:rsidR="00FC6EFF" w:rsidRDefault="00000000">
      <w:r>
        <w:rPr>
          <w:sz w:val="20"/>
        </w:rPr>
        <w:t>bin\windows\kafka-server-start.bat config\kraft\server.properties</w:t>
      </w:r>
    </w:p>
    <w:p w14:paraId="097A20F1" w14:textId="77777777" w:rsidR="00FC6EFF" w:rsidRDefault="00000000">
      <w:pPr>
        <w:pStyle w:val="Heading3"/>
      </w:pPr>
      <w:r>
        <w:t>Create a Topic in KRaft Mode</w:t>
      </w:r>
    </w:p>
    <w:p w14:paraId="2D4E7839" w14:textId="77777777" w:rsidR="00FC6EFF" w:rsidRDefault="00000000">
      <w:r>
        <w:rPr>
          <w:sz w:val="20"/>
        </w:rPr>
        <w:t>bin\windows\kafka-topics.bat --create --topic myTopic --bootstrap-server localhost:9092</w:t>
      </w:r>
    </w:p>
    <w:p w14:paraId="3666DECD" w14:textId="77777777" w:rsidR="00FC6EFF" w:rsidRDefault="00000000">
      <w:pPr>
        <w:pStyle w:val="Heading3"/>
      </w:pPr>
      <w:r>
        <w:t>Stop Kafka in KRaft Mode</w:t>
      </w:r>
    </w:p>
    <w:p w14:paraId="237E2BE0" w14:textId="77777777" w:rsidR="00FC6EFF" w:rsidRDefault="00000000">
      <w:pPr>
        <w:rPr>
          <w:sz w:val="20"/>
        </w:rPr>
      </w:pPr>
      <w:r>
        <w:rPr>
          <w:sz w:val="20"/>
        </w:rPr>
        <w:t>bin\windows\kafka-server-stop.bat</w:t>
      </w:r>
    </w:p>
    <w:p w14:paraId="1BA802F3" w14:textId="77777777" w:rsidR="007E50F1" w:rsidRPr="007E50F1" w:rsidRDefault="007E50F1" w:rsidP="007E50F1">
      <w:pPr>
        <w:rPr>
          <w:b/>
          <w:bCs/>
          <w:lang w:val="en-IN"/>
        </w:rPr>
      </w:pPr>
      <w:r w:rsidRPr="007E50F1">
        <w:rPr>
          <w:b/>
          <w:bCs/>
          <w:lang w:val="en-IN"/>
        </w:rPr>
        <w:t> Useful Commands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8"/>
        <w:gridCol w:w="2712"/>
      </w:tblGrid>
      <w:tr w:rsidR="007E50F1" w:rsidRPr="007E50F1" w14:paraId="1CAA6E04" w14:textId="77777777" w:rsidTr="007E50F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5EC96" w14:textId="77777777" w:rsidR="007E50F1" w:rsidRPr="007E50F1" w:rsidRDefault="007E50F1" w:rsidP="007E50F1">
            <w:pPr>
              <w:rPr>
                <w:b/>
                <w:bCs/>
                <w:lang w:val="en-IN"/>
              </w:rPr>
            </w:pPr>
            <w:r w:rsidRPr="007E50F1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1F4D6" w14:textId="77777777" w:rsidR="007E50F1" w:rsidRPr="007E50F1" w:rsidRDefault="007E50F1" w:rsidP="007E50F1">
            <w:pPr>
              <w:rPr>
                <w:b/>
                <w:bCs/>
                <w:lang w:val="en-IN"/>
              </w:rPr>
            </w:pPr>
            <w:r w:rsidRPr="007E50F1">
              <w:rPr>
                <w:b/>
                <w:bCs/>
                <w:lang w:val="en-IN"/>
              </w:rPr>
              <w:t>Description</w:t>
            </w:r>
          </w:p>
        </w:tc>
      </w:tr>
      <w:tr w:rsidR="007E50F1" w:rsidRPr="007E50F1" w14:paraId="33F116AC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52BD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kafka-topics.bat --list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1FAD8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List all topics</w:t>
            </w:r>
          </w:p>
        </w:tc>
      </w:tr>
      <w:tr w:rsidR="007E50F1" w:rsidRPr="007E50F1" w14:paraId="7D3CD899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F9508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 xml:space="preserve">kafka-topics.bat --describe --topic </w:t>
            </w:r>
            <w:proofErr w:type="spellStart"/>
            <w:r w:rsidRPr="007E50F1">
              <w:rPr>
                <w:lang w:val="en-IN"/>
              </w:rPr>
              <w:t>myTopic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537DC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Get topic details</w:t>
            </w:r>
          </w:p>
        </w:tc>
      </w:tr>
      <w:tr w:rsidR="007E50F1" w:rsidRPr="007E50F1" w14:paraId="3A281372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5215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 xml:space="preserve">kafka-console-producer.bat --broker-list localhost:9092 --topic </w:t>
            </w:r>
            <w:proofErr w:type="spellStart"/>
            <w:r w:rsidRPr="007E50F1">
              <w:rPr>
                <w:lang w:val="en-IN"/>
              </w:rPr>
              <w:t>myTopic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FA3B5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Start a producer</w:t>
            </w:r>
          </w:p>
        </w:tc>
      </w:tr>
      <w:tr w:rsidR="007E50F1" w:rsidRPr="007E50F1" w14:paraId="093F0FB2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EDB33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 xml:space="preserve">kafka-console-consumer.bat --bootstrap-server localhost:9092 --topic </w:t>
            </w:r>
            <w:proofErr w:type="spellStart"/>
            <w:r w:rsidRPr="007E50F1">
              <w:rPr>
                <w:lang w:val="en-IN"/>
              </w:rPr>
              <w:t>myTopic</w:t>
            </w:r>
            <w:proofErr w:type="spellEnd"/>
            <w:r w:rsidRPr="007E50F1">
              <w:rPr>
                <w:lang w:val="en-IN"/>
              </w:rPr>
              <w:t xml:space="preserve"> --from-beginning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C04C0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Start a consumer</w:t>
            </w:r>
          </w:p>
        </w:tc>
      </w:tr>
      <w:tr w:rsidR="007E50F1" w:rsidRPr="007E50F1" w14:paraId="59AB4B01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9E040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kafka-consumer-groups.bat --list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E71E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List consumer groups</w:t>
            </w:r>
          </w:p>
        </w:tc>
      </w:tr>
      <w:tr w:rsidR="007E50F1" w:rsidRPr="007E50F1" w14:paraId="542299F5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94ECA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 xml:space="preserve">kafka-consumer-groups.bat --describe --group </w:t>
            </w:r>
            <w:proofErr w:type="spellStart"/>
            <w:r w:rsidRPr="007E50F1">
              <w:rPr>
                <w:lang w:val="en-IN"/>
              </w:rPr>
              <w:t>myGroup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064AA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Describe a consumer group</w:t>
            </w:r>
          </w:p>
        </w:tc>
      </w:tr>
      <w:tr w:rsidR="007E50F1" w:rsidRPr="007E50F1" w14:paraId="04A404B0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941CA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lastRenderedPageBreak/>
              <w:t>zookeeper-server-start.bat config\</w:t>
            </w:r>
            <w:proofErr w:type="spellStart"/>
            <w:r w:rsidRPr="007E50F1">
              <w:rPr>
                <w:lang w:val="en-IN"/>
              </w:rPr>
              <w:t>zookeeper.properties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DD0E8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Start Zookeeper</w:t>
            </w:r>
          </w:p>
        </w:tc>
      </w:tr>
      <w:tr w:rsidR="007E50F1" w:rsidRPr="007E50F1" w14:paraId="091E1A14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9474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kafka-server-start.bat config\</w:t>
            </w:r>
            <w:proofErr w:type="spellStart"/>
            <w:r w:rsidRPr="007E50F1">
              <w:rPr>
                <w:lang w:val="en-IN"/>
              </w:rPr>
              <w:t>server.properties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E8AC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Start Kafka broker</w:t>
            </w:r>
          </w:p>
        </w:tc>
      </w:tr>
      <w:tr w:rsidR="007E50F1" w:rsidRPr="007E50F1" w14:paraId="3DE30DC0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B3406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kafka-storage.bat format -t &lt;UUID&gt; -c config\kraft\</w:t>
            </w:r>
            <w:proofErr w:type="spellStart"/>
            <w:r w:rsidRPr="007E50F1">
              <w:rPr>
                <w:lang w:val="en-IN"/>
              </w:rPr>
              <w:t>server.properties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7C451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 xml:space="preserve">Format Kafka storage for </w:t>
            </w:r>
            <w:proofErr w:type="spellStart"/>
            <w:r w:rsidRPr="007E50F1">
              <w:rPr>
                <w:lang w:val="en-IN"/>
              </w:rPr>
              <w:t>KRaft</w:t>
            </w:r>
            <w:proofErr w:type="spellEnd"/>
            <w:r w:rsidRPr="007E50F1">
              <w:rPr>
                <w:lang w:val="en-IN"/>
              </w:rPr>
              <w:t xml:space="preserve"> mode</w:t>
            </w:r>
          </w:p>
        </w:tc>
      </w:tr>
      <w:tr w:rsidR="007E50F1" w:rsidRPr="007E50F1" w14:paraId="39D9D1D1" w14:textId="77777777" w:rsidTr="007E50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34CAD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>kafka-server-start.bat config\kraft\</w:t>
            </w:r>
            <w:proofErr w:type="spellStart"/>
            <w:r w:rsidRPr="007E50F1">
              <w:rPr>
                <w:lang w:val="en-IN"/>
              </w:rPr>
              <w:t>server.properties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15F18" w14:textId="77777777" w:rsidR="007E50F1" w:rsidRPr="007E50F1" w:rsidRDefault="007E50F1" w:rsidP="007E50F1">
            <w:pPr>
              <w:rPr>
                <w:lang w:val="en-IN"/>
              </w:rPr>
            </w:pPr>
            <w:r w:rsidRPr="007E50F1">
              <w:rPr>
                <w:lang w:val="en-IN"/>
              </w:rPr>
              <w:t xml:space="preserve">Start Kafka in </w:t>
            </w:r>
            <w:proofErr w:type="spellStart"/>
            <w:r w:rsidRPr="007E50F1">
              <w:rPr>
                <w:lang w:val="en-IN"/>
              </w:rPr>
              <w:t>KRaft</w:t>
            </w:r>
            <w:proofErr w:type="spellEnd"/>
            <w:r w:rsidRPr="007E50F1">
              <w:rPr>
                <w:lang w:val="en-IN"/>
              </w:rPr>
              <w:t xml:space="preserve"> mode</w:t>
            </w:r>
          </w:p>
        </w:tc>
      </w:tr>
    </w:tbl>
    <w:p w14:paraId="74531E4E" w14:textId="77777777" w:rsidR="007E50F1" w:rsidRPr="007E50F1" w:rsidRDefault="007E50F1" w:rsidP="007E50F1">
      <w:pPr>
        <w:rPr>
          <w:lang w:val="en-IN"/>
        </w:rPr>
      </w:pPr>
      <w:r w:rsidRPr="007E50F1">
        <w:rPr>
          <w:lang w:val="en-IN"/>
        </w:rPr>
        <w:t xml:space="preserve">This document provides all the essential Kafka commands needed to set up, manage, and troubleshoot Kafka on Windows, including </w:t>
      </w:r>
      <w:proofErr w:type="spellStart"/>
      <w:r w:rsidRPr="007E50F1">
        <w:rPr>
          <w:lang w:val="en-IN"/>
        </w:rPr>
        <w:t>KRaft</w:t>
      </w:r>
      <w:proofErr w:type="spellEnd"/>
      <w:r w:rsidRPr="007E50F1">
        <w:rPr>
          <w:lang w:val="en-IN"/>
        </w:rPr>
        <w:t xml:space="preserve"> mode.</w:t>
      </w:r>
    </w:p>
    <w:p w14:paraId="653A1CF0" w14:textId="77777777" w:rsidR="007E50F1" w:rsidRDefault="007E50F1"/>
    <w:sectPr w:rsidR="007E5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956084">
    <w:abstractNumId w:val="8"/>
  </w:num>
  <w:num w:numId="2" w16cid:durableId="519321800">
    <w:abstractNumId w:val="6"/>
  </w:num>
  <w:num w:numId="3" w16cid:durableId="878514682">
    <w:abstractNumId w:val="5"/>
  </w:num>
  <w:num w:numId="4" w16cid:durableId="1161430630">
    <w:abstractNumId w:val="4"/>
  </w:num>
  <w:num w:numId="5" w16cid:durableId="823935487">
    <w:abstractNumId w:val="7"/>
  </w:num>
  <w:num w:numId="6" w16cid:durableId="1672096687">
    <w:abstractNumId w:val="3"/>
  </w:num>
  <w:num w:numId="7" w16cid:durableId="1473908978">
    <w:abstractNumId w:val="2"/>
  </w:num>
  <w:num w:numId="8" w16cid:durableId="54594125">
    <w:abstractNumId w:val="1"/>
  </w:num>
  <w:num w:numId="9" w16cid:durableId="57370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724"/>
    <w:rsid w:val="007E50F1"/>
    <w:rsid w:val="00AA1D8D"/>
    <w:rsid w:val="00B47730"/>
    <w:rsid w:val="00CB0664"/>
    <w:rsid w:val="00FC693F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CD0E8"/>
  <w14:defaultImageDpi w14:val="300"/>
  <w15:docId w15:val="{B4614F75-2438-4001-A972-216AEFA0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Malaya Kumar Swain</cp:lastModifiedBy>
  <cp:revision>2</cp:revision>
  <dcterms:created xsi:type="dcterms:W3CDTF">2013-12-23T23:15:00Z</dcterms:created>
  <dcterms:modified xsi:type="dcterms:W3CDTF">2025-02-22T20:50:00Z</dcterms:modified>
  <cp:category/>
</cp:coreProperties>
</file>